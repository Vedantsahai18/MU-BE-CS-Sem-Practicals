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"/>
        <w:gridCol w:w="1965"/>
        <w:gridCol w:w="7107"/>
        <w:gridCol w:w="62"/>
      </w:tblGrid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CD4CED" w:rsidP="00475A6F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TE-Computer</w:t>
            </w:r>
            <w:r w:rsidR="00346321" w:rsidRPr="00475A6F">
              <w:rPr>
                <w:rFonts w:ascii="Times New Roman" w:hAnsi="Times New Roman"/>
              </w:rPr>
              <w:t xml:space="preserve">                                                          </w:t>
            </w:r>
            <w:r>
              <w:rPr>
                <w:rFonts w:ascii="Times New Roman" w:hAnsi="Times New Roman"/>
              </w:rPr>
              <w:t xml:space="preserve">                         </w:t>
            </w:r>
            <w:r w:rsidR="00346321" w:rsidRPr="00475A6F">
              <w:rPr>
                <w:rFonts w:ascii="Times New Roman" w:hAnsi="Times New Roman"/>
              </w:rPr>
              <w:t xml:space="preserve">  Roll number :                              </w:t>
            </w: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A63FAB" w:rsidP="00740F44">
            <w:pPr>
              <w:spacing w:after="120"/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Experiment </w:t>
            </w:r>
            <w:r w:rsidR="00346321" w:rsidRPr="00475A6F">
              <w:rPr>
                <w:rFonts w:ascii="Times New Roman" w:hAnsi="Times New Roman"/>
              </w:rPr>
              <w:t xml:space="preserve">no. :  </w:t>
            </w:r>
            <w:r w:rsidR="00740F44">
              <w:rPr>
                <w:rFonts w:ascii="Times New Roman" w:hAnsi="Times New Roman"/>
              </w:rPr>
              <w:t>5</w:t>
            </w:r>
            <w:r w:rsidR="00CE056E">
              <w:rPr>
                <w:rFonts w:ascii="Times New Roman" w:hAnsi="Times New Roman"/>
              </w:rPr>
              <w:t>(Part-1)</w:t>
            </w:r>
            <w:r w:rsidR="00346321" w:rsidRPr="00475A6F">
              <w:rPr>
                <w:rFonts w:ascii="Times New Roman" w:hAnsi="Times New Roman"/>
              </w:rPr>
              <w:t xml:space="preserve">                                </w:t>
            </w:r>
            <w:r w:rsidR="00247210" w:rsidRPr="00475A6F">
              <w:rPr>
                <w:rFonts w:ascii="Times New Roman" w:hAnsi="Times New Roman"/>
              </w:rPr>
              <w:t xml:space="preserve">               </w:t>
            </w:r>
            <w:r w:rsidR="00346321" w:rsidRPr="00475A6F">
              <w:rPr>
                <w:rFonts w:ascii="Times New Roman" w:hAnsi="Times New Roman"/>
              </w:rPr>
              <w:t xml:space="preserve">              Date of </w:t>
            </w:r>
            <w:r w:rsidRPr="00475A6F">
              <w:rPr>
                <w:rFonts w:ascii="Times New Roman" w:hAnsi="Times New Roman"/>
              </w:rPr>
              <w:t>Implementation</w:t>
            </w:r>
            <w:r w:rsidR="00346321" w:rsidRPr="00475A6F">
              <w:rPr>
                <w:rFonts w:ascii="Times New Roman" w:hAnsi="Times New Roman"/>
              </w:rPr>
              <w:t xml:space="preserve"> </w:t>
            </w:r>
            <w:r w:rsidRPr="00475A6F">
              <w:rPr>
                <w:rFonts w:ascii="Times New Roman" w:hAnsi="Times New Roman"/>
              </w:rPr>
              <w:t>:</w:t>
            </w: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Default="003314A5" w:rsidP="009248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Aim : To implement data definition language (DDL) commands</w:t>
            </w:r>
          </w:p>
          <w:p w:rsidR="003314A5" w:rsidRPr="00475A6F" w:rsidRDefault="003314A5" w:rsidP="009248B7">
            <w:pPr>
              <w:rPr>
                <w:rFonts w:ascii="Times New Roman" w:hAnsi="Times New Roman"/>
              </w:rPr>
            </w:pPr>
          </w:p>
        </w:tc>
      </w:tr>
      <w:tr w:rsidR="003314A5" w:rsidRPr="00475A6F" w:rsidTr="008735FB">
        <w:tc>
          <w:tcPr>
            <w:tcW w:w="9242" w:type="dxa"/>
            <w:gridSpan w:val="4"/>
          </w:tcPr>
          <w:p w:rsidR="003314A5" w:rsidRPr="00475A6F" w:rsidRDefault="003314A5" w:rsidP="003314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 Used :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9248B7" w:rsidRDefault="00346321" w:rsidP="009248B7">
            <w:pPr>
              <w:rPr>
                <w:rFonts w:ascii="Times New Roman" w:hAnsi="Times New Roman"/>
              </w:rPr>
            </w:pPr>
            <w:r w:rsidRPr="00475A6F">
              <w:rPr>
                <w:rFonts w:ascii="Times New Roman" w:hAnsi="Times New Roman"/>
              </w:rPr>
              <w:t xml:space="preserve">Related Course outcome : At the end of the course, Students will be able to </w:t>
            </w:r>
            <w:r w:rsidR="009248B7" w:rsidRPr="009248B7">
              <w:rPr>
                <w:rFonts w:ascii="Times New Roman" w:hAnsi="Times New Roman"/>
              </w:rPr>
              <w:t xml:space="preserve">Use </w:t>
            </w:r>
          </w:p>
          <w:p w:rsidR="00346321" w:rsidRPr="00475A6F" w:rsidRDefault="009248B7" w:rsidP="009248B7">
            <w:pPr>
              <w:rPr>
                <w:rFonts w:ascii="Times New Roman" w:hAnsi="Times New Roman"/>
              </w:rPr>
            </w:pPr>
            <w:r w:rsidRPr="009248B7">
              <w:rPr>
                <w:rFonts w:ascii="Times New Roman" w:hAnsi="Times New Roman"/>
              </w:rPr>
              <w:t>SQL : Standard language of relational database</w:t>
            </w:r>
          </w:p>
        </w:tc>
      </w:tr>
      <w:tr w:rsidR="00346321" w:rsidRPr="00475A6F" w:rsidTr="008735FB">
        <w:trPr>
          <w:trHeight w:val="1512"/>
        </w:trPr>
        <w:tc>
          <w:tcPr>
            <w:tcW w:w="9242" w:type="dxa"/>
            <w:gridSpan w:val="4"/>
          </w:tcPr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6"/>
              <w:gridCol w:w="1701"/>
              <w:gridCol w:w="2126"/>
              <w:gridCol w:w="1701"/>
            </w:tblGrid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Maintains assignment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all parts of assignment(3)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ind w:left="709" w:hanging="28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At least few  questions have  been done without copying(1)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Assignment has been solved completely without copying (2)</w:t>
                  </w:r>
                </w:p>
              </w:tc>
            </w:tr>
            <w:tr w:rsidR="00346321" w:rsidRPr="00475A6F" w:rsidTr="00346321">
              <w:tc>
                <w:tcPr>
                  <w:tcW w:w="3256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46321" w:rsidRPr="00475A6F" w:rsidRDefault="00346321" w:rsidP="00475A6F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depth knowledge of the assignment(2)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 2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Unable to answer 1 question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/>
                      <w:sz w:val="24"/>
                      <w:szCs w:val="24"/>
                    </w:rPr>
                    <w:t>Able to answer 2 questions (2)</w:t>
                  </w:r>
                </w:p>
              </w:tc>
            </w:tr>
          </w:tbl>
          <w:p w:rsidR="00346321" w:rsidRPr="00475A6F" w:rsidRDefault="00346321" w:rsidP="00475A6F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695"/>
              <w:gridCol w:w="2070"/>
            </w:tblGrid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</w:p>
                <w:p w:rsidR="00346321" w:rsidRPr="00475A6F" w:rsidRDefault="00346321" w:rsidP="00475A6F">
                  <w:pPr>
                    <w:rPr>
                      <w:rFonts w:ascii="Times New Roman" w:hAnsi="Times New Roman"/>
                    </w:rPr>
                  </w:pPr>
                  <w:r w:rsidRPr="00475A6F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475A6F" w:rsidTr="00507D04">
              <w:tc>
                <w:tcPr>
                  <w:tcW w:w="2695" w:type="dxa"/>
                </w:tcPr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46321" w:rsidRPr="00475A6F" w:rsidRDefault="00346321" w:rsidP="00475A6F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5A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46321" w:rsidRPr="00475A6F" w:rsidRDefault="00346321" w:rsidP="00475A6F">
                  <w:pPr>
                    <w:pStyle w:val="Head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>Total :             (Out of 10)</w:t>
            </w:r>
          </w:p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475A6F" w:rsidTr="008735FB">
        <w:tc>
          <w:tcPr>
            <w:tcW w:w="9242" w:type="dxa"/>
            <w:gridSpan w:val="4"/>
          </w:tcPr>
          <w:p w:rsidR="00346321" w:rsidRPr="00475A6F" w:rsidRDefault="00346321" w:rsidP="00475A6F">
            <w:pPr>
              <w:pStyle w:val="Header"/>
              <w:rPr>
                <w:rFonts w:ascii="Times New Roman" w:hAnsi="Times New Roman"/>
                <w:b/>
                <w:bCs/>
              </w:rPr>
            </w:pPr>
          </w:p>
          <w:p w:rsidR="00346321" w:rsidRPr="00475A6F" w:rsidRDefault="00346321" w:rsidP="003314A5">
            <w:pPr>
              <w:pStyle w:val="Header"/>
              <w:rPr>
                <w:rFonts w:ascii="Times New Roman" w:hAnsi="Times New Roman"/>
                <w:b/>
                <w:bCs/>
              </w:rPr>
            </w:pPr>
            <w:r w:rsidRPr="00475A6F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  <w:tr w:rsidR="003314A5" w:rsidRPr="005D3689" w:rsidTr="009B0A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361"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Heading1"/>
              <w:snapToGrid w:val="0"/>
              <w:spacing w:after="0"/>
              <w:jc w:val="left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lastRenderedPageBreak/>
              <w:t>EXPERIMENT 2</w:t>
            </w:r>
          </w:p>
        </w:tc>
        <w:tc>
          <w:tcPr>
            <w:tcW w:w="7107" w:type="dxa"/>
          </w:tcPr>
          <w:p w:rsidR="003314A5" w:rsidRPr="009B0AE9" w:rsidRDefault="003314A5" w:rsidP="009B0AE9">
            <w:pPr>
              <w:pStyle w:val="BodyText"/>
              <w:snapToGrid w:val="0"/>
              <w:spacing w:after="0"/>
              <w:rPr>
                <w:rFonts w:ascii="Calibri" w:hAnsi="Calibri" w:cs="Calibri"/>
                <w:b/>
                <w:bCs/>
                <w:i/>
                <w:iCs/>
              </w:rPr>
            </w:pPr>
            <w:r w:rsidRPr="009B0AE9">
              <w:rPr>
                <w:rFonts w:ascii="Calibri" w:hAnsi="Calibri" w:cs="Calibri"/>
                <w:bCs/>
                <w:iCs/>
              </w:rPr>
              <w:t>DDL Commands</w:t>
            </w:r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Aim</w:t>
            </w:r>
          </w:p>
        </w:tc>
        <w:tc>
          <w:tcPr>
            <w:tcW w:w="7107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  <w:iCs/>
              </w:rPr>
              <w:t>To implement DDL – Data definition language command</w:t>
            </w:r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r w:rsidRPr="009B0AE9">
              <w:rPr>
                <w:rFonts w:ascii="Calibri" w:hAnsi="Calibri" w:cs="Calibri"/>
              </w:rPr>
              <w:t>Tools</w:t>
            </w:r>
          </w:p>
        </w:tc>
        <w:tc>
          <w:tcPr>
            <w:tcW w:w="7107" w:type="dxa"/>
          </w:tcPr>
          <w:p w:rsidR="003314A5" w:rsidRPr="009B0AE9" w:rsidRDefault="003314A5" w:rsidP="009B0AE9">
            <w:pPr>
              <w:pStyle w:val="WW-TableContents1"/>
              <w:snapToGrid w:val="0"/>
              <w:spacing w:after="0"/>
              <w:rPr>
                <w:rFonts w:ascii="Calibri" w:hAnsi="Calibri" w:cs="Calibri"/>
              </w:rPr>
            </w:pPr>
            <w:proofErr w:type="spellStart"/>
            <w:r w:rsidRPr="009B0AE9">
              <w:rPr>
                <w:rFonts w:ascii="Calibri" w:hAnsi="Calibri" w:cs="Calibri"/>
              </w:rPr>
              <w:t>PostgreSQL</w:t>
            </w:r>
            <w:proofErr w:type="spellEnd"/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5D3689" w:rsidRDefault="003314A5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 w:rsidRPr="005D3689">
              <w:rPr>
                <w:rFonts w:ascii="Calibri" w:hAnsi="Calibri" w:cs="Calibri"/>
              </w:rPr>
              <w:t>Theory</w:t>
            </w:r>
          </w:p>
        </w:tc>
        <w:tc>
          <w:tcPr>
            <w:tcW w:w="7107" w:type="dxa"/>
          </w:tcPr>
          <w:p w:rsidR="008735FB" w:rsidRPr="008735FB" w:rsidRDefault="008735FB" w:rsidP="009B0AE9">
            <w:pPr>
              <w:jc w:val="both"/>
              <w:rPr>
                <w:rFonts w:asciiTheme="minorHAnsi" w:hAnsiTheme="minorHAnsi"/>
              </w:rPr>
            </w:pPr>
            <w:r w:rsidRPr="008735FB">
              <w:rPr>
                <w:rFonts w:asciiTheme="minorHAnsi" w:hAnsiTheme="minorHAnsi"/>
                <w:b/>
                <w:sz w:val="22"/>
                <w:szCs w:val="22"/>
              </w:rPr>
              <w:t>SQL: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It is structured query language, basically used to pass the query to retrieve and manipulate the information from database</w:t>
            </w:r>
          </w:p>
          <w:p w:rsidR="008735FB" w:rsidRPr="008735FB" w:rsidRDefault="008735FB" w:rsidP="009B0AE9">
            <w:pPr>
              <w:tabs>
                <w:tab w:val="left" w:pos="360"/>
              </w:tabs>
              <w:jc w:val="both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b/>
                <w:sz w:val="22"/>
                <w:szCs w:val="22"/>
              </w:rPr>
              <w:t>DDL</w:t>
            </w:r>
            <w:r w:rsidRPr="008735FB">
              <w:rPr>
                <w:rFonts w:asciiTheme="minorHAnsi" w:hAnsiTheme="minorHAnsi"/>
                <w:b/>
                <w:color w:val="333333"/>
                <w:sz w:val="22"/>
                <w:szCs w:val="22"/>
              </w:rPr>
              <w:t>:</w:t>
            </w:r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 The Data Definition Language (DDL) is used to create the database (i.e. tables, keys, relationships etc), maintain the structure of the database and destroy databases and database objects. </w:t>
            </w:r>
          </w:p>
          <w:p w:rsidR="008735FB" w:rsidRPr="008735FB" w:rsidRDefault="008735FB" w:rsidP="009B0AE9">
            <w:pPr>
              <w:tabs>
                <w:tab w:val="left" w:pos="360"/>
              </w:tabs>
              <w:jc w:val="both"/>
              <w:rPr>
                <w:rStyle w:val="mw-headline"/>
                <w:rFonts w:asciiTheme="minorHAnsi" w:hAnsiTheme="minorHAnsi"/>
              </w:rPr>
            </w:pP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Eg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. Create,</w:t>
            </w:r>
            <w:r w:rsidRPr="008735FB">
              <w:rPr>
                <w:rStyle w:val="mw-headline"/>
                <w:rFonts w:asciiTheme="minorHAnsi" w:hAnsiTheme="minorHAnsi"/>
                <w:sz w:val="22"/>
                <w:szCs w:val="22"/>
              </w:rPr>
              <w:t xml:space="preserve"> Drop, Alter, Describe, Truncate </w:t>
            </w:r>
          </w:p>
          <w:p w:rsidR="008735FB" w:rsidRPr="008735FB" w:rsidRDefault="008735FB" w:rsidP="009B0AE9">
            <w:pPr>
              <w:tabs>
                <w:tab w:val="left" w:pos="360"/>
              </w:tabs>
              <w:jc w:val="both"/>
              <w:rPr>
                <w:rFonts w:asciiTheme="minorHAnsi" w:hAnsiTheme="minorHAnsi"/>
              </w:rPr>
            </w:pPr>
          </w:p>
          <w:p w:rsidR="008735FB" w:rsidRPr="008735FB" w:rsidRDefault="008735FB" w:rsidP="009B0AE9">
            <w:pPr>
              <w:pStyle w:val="Heading3"/>
              <w:numPr>
                <w:ilvl w:val="0"/>
                <w:numId w:val="14"/>
              </w:numPr>
              <w:tabs>
                <w:tab w:val="left" w:pos="1080"/>
              </w:tabs>
              <w:spacing w:before="0" w:after="0"/>
              <w:jc w:val="both"/>
              <w:rPr>
                <w:rStyle w:val="mw-headline"/>
                <w:rFonts w:asciiTheme="minorHAnsi" w:hAnsiTheme="minorHAnsi" w:cs="Times New Roman"/>
                <w:sz w:val="22"/>
                <w:szCs w:val="22"/>
              </w:rPr>
            </w:pPr>
            <w:r w:rsidRPr="008735FB">
              <w:rPr>
                <w:rFonts w:asciiTheme="minorHAnsi" w:hAnsiTheme="minorHAnsi" w:cs="Times New Roman"/>
                <w:color w:val="333333"/>
                <w:sz w:val="22"/>
                <w:szCs w:val="22"/>
              </w:rPr>
              <w:t>CREATE</w:t>
            </w:r>
            <w:r w:rsidRPr="008735FB">
              <w:rPr>
                <w:rStyle w:val="mw-headline"/>
                <w:rFonts w:asciiTheme="minorHAnsi" w:hAnsiTheme="minorHAnsi" w:cs="Times New Roman"/>
                <w:sz w:val="22"/>
                <w:szCs w:val="22"/>
              </w:rPr>
              <w:t xml:space="preserve"> statements: It is used to create the table.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color w:val="333333"/>
              </w:rPr>
            </w:pP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CREATE TABLE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table_</w:t>
            </w:r>
            <w:proofErr w:type="gram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name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(</w:t>
            </w:r>
            <w:proofErr w:type="gram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columnName1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datatype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(size), columnName2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datatype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(size),………);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b/>
              </w:rPr>
            </w:pPr>
          </w:p>
          <w:p w:rsidR="008735FB" w:rsidRPr="008735FB" w:rsidRDefault="008735FB" w:rsidP="009B0AE9">
            <w:pPr>
              <w:pStyle w:val="WW-NormalWeb"/>
              <w:numPr>
                <w:ilvl w:val="0"/>
                <w:numId w:val="14"/>
              </w:numPr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Style w:val="mw-headline"/>
                <w:rFonts w:asciiTheme="minorHAnsi" w:hAnsiTheme="minorHAnsi"/>
                <w:b/>
                <w:sz w:val="22"/>
                <w:szCs w:val="22"/>
              </w:rPr>
              <w:t>DROP statements:</w:t>
            </w:r>
            <w:r w:rsidRPr="008735FB">
              <w:rPr>
                <w:rStyle w:val="mw-headline"/>
                <w:rFonts w:asciiTheme="minorHAnsi" w:hAnsiTheme="minorHAnsi"/>
                <w:sz w:val="22"/>
                <w:szCs w:val="22"/>
              </w:rPr>
              <w:t xml:space="preserve"> 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>To destroy an existing database, table, index, or view. If a table is dropped all records held within it are lost and cannot be recovered.</w:t>
            </w:r>
          </w:p>
          <w:p w:rsidR="008735FB" w:rsidRPr="008735FB" w:rsidRDefault="008735FB" w:rsidP="009B0AE9">
            <w:pPr>
              <w:pStyle w:val="Heading3"/>
              <w:numPr>
                <w:ilvl w:val="2"/>
                <w:numId w:val="16"/>
              </w:numPr>
              <w:spacing w:before="0" w:after="0"/>
              <w:jc w:val="both"/>
              <w:rPr>
                <w:rFonts w:asciiTheme="minorHAnsi" w:hAnsiTheme="minorHAnsi" w:cs="Times New Roman"/>
                <w:b w:val="0"/>
                <w:sz w:val="22"/>
                <w:szCs w:val="22"/>
              </w:rPr>
            </w:pPr>
          </w:p>
          <w:p w:rsidR="008735FB" w:rsidRPr="008735FB" w:rsidRDefault="008735FB" w:rsidP="009B0AE9">
            <w:pPr>
              <w:pStyle w:val="Heading3"/>
              <w:numPr>
                <w:ilvl w:val="2"/>
                <w:numId w:val="16"/>
              </w:numPr>
              <w:spacing w:before="0" w:after="0"/>
              <w:jc w:val="both"/>
              <w:rPr>
                <w:rFonts w:asciiTheme="minorHAnsi" w:hAnsiTheme="minorHAnsi" w:cs="Times New Roman"/>
                <w:b w:val="0"/>
                <w:sz w:val="22"/>
                <w:szCs w:val="22"/>
              </w:rPr>
            </w:pPr>
            <w:r w:rsidRPr="008735FB">
              <w:rPr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>DROP</w:t>
            </w:r>
            <w:r w:rsidRPr="008735FB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</w:t>
            </w:r>
            <w:r w:rsidRPr="008735FB">
              <w:rPr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TABLE </w:t>
            </w:r>
            <w:proofErr w:type="spellStart"/>
            <w:r w:rsidRPr="008735FB">
              <w:rPr>
                <w:rFonts w:asciiTheme="minorHAnsi" w:hAnsiTheme="minorHAnsi" w:cs="Times New Roman"/>
                <w:b w:val="0"/>
                <w:sz w:val="22"/>
                <w:szCs w:val="22"/>
              </w:rPr>
              <w:t>table_name</w:t>
            </w:r>
            <w:proofErr w:type="spellEnd"/>
            <w:r w:rsidRPr="008735FB">
              <w:rPr>
                <w:rFonts w:asciiTheme="minorHAnsi" w:hAnsiTheme="minorHAnsi" w:cs="Times New Roman"/>
                <w:b w:val="0"/>
                <w:sz w:val="22"/>
                <w:szCs w:val="22"/>
              </w:rPr>
              <w:t>;</w:t>
            </w:r>
          </w:p>
          <w:p w:rsidR="008735FB" w:rsidRPr="008735FB" w:rsidRDefault="008735FB" w:rsidP="009B0AE9">
            <w:pPr>
              <w:jc w:val="both"/>
              <w:rPr>
                <w:lang w:eastAsia="ar-SA"/>
              </w:rPr>
            </w:pPr>
          </w:p>
          <w:p w:rsidR="008735FB" w:rsidRPr="008735FB" w:rsidRDefault="008735FB" w:rsidP="009B0AE9">
            <w:pPr>
              <w:pStyle w:val="WW-NormalWeb"/>
              <w:numPr>
                <w:ilvl w:val="0"/>
                <w:numId w:val="14"/>
              </w:numPr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Style w:val="mw-headline"/>
                <w:rFonts w:asciiTheme="minorHAnsi" w:hAnsiTheme="minorHAnsi"/>
                <w:b/>
                <w:sz w:val="22"/>
                <w:szCs w:val="22"/>
              </w:rPr>
              <w:t>ALTER statements:</w:t>
            </w:r>
            <w:r w:rsidRPr="008735FB">
              <w:rPr>
                <w:rStyle w:val="mw-headline"/>
                <w:rFonts w:asciiTheme="minorHAnsi" w:hAnsiTheme="minorHAnsi"/>
                <w:sz w:val="22"/>
                <w:szCs w:val="22"/>
              </w:rPr>
              <w:t xml:space="preserve"> 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>To modify an existing database object.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  <w:b/>
              </w:rPr>
            </w:pPr>
            <w:r w:rsidRPr="008735FB">
              <w:rPr>
                <w:rFonts w:asciiTheme="minorHAnsi" w:hAnsiTheme="minorHAnsi"/>
                <w:b/>
                <w:sz w:val="22"/>
                <w:szCs w:val="22"/>
              </w:rPr>
              <w:t>Adding new columns: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</w:rPr>
            </w:pP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         Alter </w:t>
            </w:r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table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table_name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 Add(New_columnName1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datatype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(size),                     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          New_columnName2 </w:t>
            </w:r>
            <w:proofErr w:type="spellStart"/>
            <w:proofErr w:type="gram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datatype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(</w:t>
            </w:r>
            <w:proofErr w:type="gram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size),………);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  <w:color w:val="333333"/>
              </w:rPr>
            </w:pP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</w:rPr>
            </w:pPr>
            <w:r w:rsidRPr="008735FB">
              <w:rPr>
                <w:rFonts w:asciiTheme="minorHAnsi" w:hAnsiTheme="minorHAnsi"/>
                <w:b/>
                <w:sz w:val="22"/>
                <w:szCs w:val="22"/>
              </w:rPr>
              <w:t>Dropping a columns from a table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: </w:t>
            </w: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</w:rPr>
            </w:pPr>
          </w:p>
          <w:p w:rsidR="008735FB" w:rsidRPr="008735FB" w:rsidRDefault="008735FB" w:rsidP="009B0AE9">
            <w:pPr>
              <w:jc w:val="both"/>
              <w:rPr>
                <w:rFonts w:asciiTheme="minorHAnsi" w:hAnsiTheme="minorHAnsi"/>
              </w:rPr>
            </w:pP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             Alter table </w:t>
            </w:r>
            <w:proofErr w:type="spellStart"/>
            <w:r w:rsidRPr="008735FB">
              <w:rPr>
                <w:rFonts w:asciiTheme="minorHAnsi" w:hAnsiTheme="minorHAnsi"/>
                <w:sz w:val="22"/>
                <w:szCs w:val="22"/>
              </w:rPr>
              <w:t>table_name</w:t>
            </w:r>
            <w:proofErr w:type="spellEnd"/>
            <w:r w:rsidRPr="008735FB">
              <w:rPr>
                <w:rFonts w:asciiTheme="minorHAnsi" w:hAnsiTheme="minorHAnsi"/>
                <w:sz w:val="22"/>
                <w:szCs w:val="22"/>
              </w:rPr>
              <w:t xml:space="preserve"> DROP column </w:t>
            </w:r>
            <w:proofErr w:type="spellStart"/>
            <w:r w:rsidRPr="008735FB">
              <w:rPr>
                <w:rFonts w:asciiTheme="minorHAnsi" w:hAnsiTheme="minorHAnsi"/>
                <w:sz w:val="22"/>
                <w:szCs w:val="22"/>
              </w:rPr>
              <w:t>columnName</w:t>
            </w:r>
            <w:proofErr w:type="spellEnd"/>
            <w:r w:rsidRPr="008735F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  <w:b/>
              </w:rPr>
            </w:pP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  <w:b/>
              </w:rPr>
            </w:pPr>
            <w:r w:rsidRPr="008735FB">
              <w:rPr>
                <w:rFonts w:asciiTheme="minorHAnsi" w:hAnsiTheme="minorHAnsi"/>
                <w:b/>
                <w:sz w:val="22"/>
                <w:szCs w:val="22"/>
              </w:rPr>
              <w:t xml:space="preserve">Modifying Existing columns: 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          </w:t>
            </w:r>
          </w:p>
          <w:p w:rsid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Fonts w:asciiTheme="minorHAnsi" w:hAnsiTheme="minorHAnsi"/>
                <w:sz w:val="22"/>
                <w:szCs w:val="22"/>
              </w:rPr>
              <w:t xml:space="preserve">Alter </w:t>
            </w:r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table </w:t>
            </w:r>
            <w:proofErr w:type="spellStart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>table_name</w:t>
            </w:r>
            <w:proofErr w:type="spellEnd"/>
            <w:r w:rsidRPr="008735FB">
              <w:rPr>
                <w:rFonts w:asciiTheme="minorHAnsi" w:hAnsiTheme="minorHAnsi"/>
                <w:color w:val="333333"/>
                <w:sz w:val="22"/>
                <w:szCs w:val="22"/>
              </w:rPr>
              <w:t xml:space="preserve"> Modify (columnName1  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 xml:space="preserve">              </w:t>
            </w:r>
            <w:proofErr w:type="spellStart"/>
            <w:r w:rsidRPr="008735FB">
              <w:rPr>
                <w:rFonts w:asciiTheme="minorHAnsi" w:hAnsiTheme="minorHAnsi"/>
                <w:sz w:val="22"/>
                <w:szCs w:val="22"/>
              </w:rPr>
              <w:t>Newdatatype</w:t>
            </w:r>
            <w:proofErr w:type="spellEnd"/>
            <w:r w:rsidRPr="008735FB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8735FB">
              <w:rPr>
                <w:rFonts w:asciiTheme="minorHAnsi" w:hAnsiTheme="minorHAnsi"/>
                <w:sz w:val="22"/>
                <w:szCs w:val="22"/>
              </w:rPr>
              <w:t>Newsize</w:t>
            </w:r>
            <w:proofErr w:type="spellEnd"/>
            <w:r w:rsidRPr="008735FB">
              <w:rPr>
                <w:rFonts w:asciiTheme="minorHAnsi" w:hAnsiTheme="minorHAnsi"/>
                <w:sz w:val="22"/>
                <w:szCs w:val="22"/>
              </w:rPr>
              <w:t>));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</w:rPr>
            </w:pPr>
          </w:p>
          <w:p w:rsidR="008735FB" w:rsidRDefault="008735FB" w:rsidP="009B0AE9">
            <w:pPr>
              <w:pStyle w:val="WW-NormalWeb"/>
              <w:numPr>
                <w:ilvl w:val="0"/>
                <w:numId w:val="14"/>
              </w:numPr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Style w:val="mw-headline"/>
                <w:rFonts w:asciiTheme="minorHAnsi" w:hAnsiTheme="minorHAnsi"/>
                <w:b/>
                <w:sz w:val="22"/>
                <w:szCs w:val="22"/>
              </w:rPr>
              <w:t>Describe statements:</w:t>
            </w:r>
            <w:r w:rsidRPr="008735FB">
              <w:rPr>
                <w:rStyle w:val="mw-headline"/>
                <w:rFonts w:asciiTheme="minorHAnsi" w:hAnsiTheme="minorHAnsi"/>
                <w:sz w:val="22"/>
                <w:szCs w:val="22"/>
              </w:rPr>
              <w:t xml:space="preserve"> 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 xml:space="preserve">To describe the structure (column and data types) of an existing database, table, index, or view. 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ind w:left="720"/>
              <w:jc w:val="both"/>
              <w:rPr>
                <w:rFonts w:asciiTheme="minorHAnsi" w:hAnsiTheme="minorHAnsi"/>
              </w:rPr>
            </w:pPr>
          </w:p>
          <w:p w:rsidR="008735FB" w:rsidRDefault="008735FB" w:rsidP="009B0AE9">
            <w:pPr>
              <w:pStyle w:val="Heading3"/>
              <w:numPr>
                <w:ilvl w:val="2"/>
                <w:numId w:val="16"/>
              </w:numPr>
              <w:spacing w:before="0" w:after="0"/>
              <w:jc w:val="both"/>
              <w:rPr>
                <w:rFonts w:asciiTheme="minorHAnsi" w:hAnsiTheme="minorHAnsi" w:cs="Times New Roman"/>
                <w:b w:val="0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                </w:t>
            </w:r>
            <w:r w:rsidRPr="008735FB">
              <w:rPr>
                <w:rFonts w:asciiTheme="minorHAnsi" w:hAnsiTheme="minorHAnsi" w:cs="Times New Roman"/>
                <w:b w:val="0"/>
                <w:bCs w:val="0"/>
                <w:sz w:val="22"/>
                <w:szCs w:val="22"/>
              </w:rPr>
              <w:t xml:space="preserve">DESC </w:t>
            </w:r>
            <w:proofErr w:type="spellStart"/>
            <w:r w:rsidRPr="008735FB">
              <w:rPr>
                <w:rFonts w:asciiTheme="minorHAnsi" w:hAnsiTheme="minorHAnsi" w:cs="Times New Roman"/>
                <w:b w:val="0"/>
                <w:sz w:val="22"/>
                <w:szCs w:val="22"/>
              </w:rPr>
              <w:t>table_name</w:t>
            </w:r>
            <w:proofErr w:type="spellEnd"/>
            <w:r w:rsidRPr="008735FB">
              <w:rPr>
                <w:rFonts w:asciiTheme="minorHAnsi" w:hAnsiTheme="minorHAnsi" w:cs="Times New Roman"/>
                <w:b w:val="0"/>
                <w:sz w:val="22"/>
                <w:szCs w:val="22"/>
              </w:rPr>
              <w:t>;</w:t>
            </w:r>
          </w:p>
          <w:p w:rsidR="008735FB" w:rsidRPr="008735FB" w:rsidRDefault="008735FB" w:rsidP="009B0AE9">
            <w:pPr>
              <w:jc w:val="both"/>
              <w:rPr>
                <w:lang w:eastAsia="ar-SA"/>
              </w:rPr>
            </w:pPr>
          </w:p>
          <w:p w:rsidR="008735FB" w:rsidRPr="008735FB" w:rsidRDefault="008735FB" w:rsidP="009B0AE9">
            <w:pPr>
              <w:pStyle w:val="WW-NormalWeb"/>
              <w:numPr>
                <w:ilvl w:val="0"/>
                <w:numId w:val="14"/>
              </w:numPr>
              <w:spacing w:before="0" w:after="0"/>
              <w:jc w:val="both"/>
              <w:rPr>
                <w:rFonts w:asciiTheme="minorHAnsi" w:hAnsiTheme="minorHAnsi"/>
              </w:rPr>
            </w:pPr>
            <w:r w:rsidRPr="008735FB">
              <w:rPr>
                <w:rStyle w:val="mw-headline"/>
                <w:rFonts w:asciiTheme="minorHAnsi" w:hAnsiTheme="minorHAnsi"/>
                <w:b/>
                <w:sz w:val="22"/>
                <w:szCs w:val="22"/>
              </w:rPr>
              <w:t>Truncate statements:</w:t>
            </w:r>
            <w:r w:rsidRPr="008735FB">
              <w:rPr>
                <w:rStyle w:val="mw-headline"/>
                <w:rFonts w:asciiTheme="minorHAnsi" w:hAnsiTheme="minorHAnsi"/>
                <w:sz w:val="22"/>
                <w:szCs w:val="22"/>
              </w:rPr>
              <w:t xml:space="preserve"> </w:t>
            </w:r>
            <w:r w:rsidRPr="008735FB">
              <w:rPr>
                <w:rFonts w:asciiTheme="minorHAnsi" w:hAnsiTheme="minorHAnsi"/>
                <w:sz w:val="22"/>
                <w:szCs w:val="22"/>
              </w:rPr>
              <w:t>To destroy the data in an existing database, table, index, or view. If a table is truncated all records held within it are lost and cannot be recovered but the table structure is maintained.</w:t>
            </w:r>
          </w:p>
          <w:p w:rsidR="008735FB" w:rsidRPr="008735FB" w:rsidRDefault="008735FB" w:rsidP="009B0AE9">
            <w:pPr>
              <w:pStyle w:val="WW-NormalWeb"/>
              <w:spacing w:before="0" w:after="0"/>
              <w:jc w:val="both"/>
              <w:rPr>
                <w:rFonts w:asciiTheme="minorHAnsi" w:hAnsiTheme="minorHAnsi"/>
                <w:b/>
              </w:rPr>
            </w:pPr>
          </w:p>
          <w:p w:rsidR="003314A5" w:rsidRPr="009B0AE9" w:rsidRDefault="008735FB" w:rsidP="009B0AE9">
            <w:pPr>
              <w:pStyle w:val="Heading3"/>
              <w:numPr>
                <w:ilvl w:val="2"/>
                <w:numId w:val="16"/>
              </w:numPr>
              <w:spacing w:before="0" w:after="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9B0AE9">
              <w:rPr>
                <w:rFonts w:asciiTheme="minorHAnsi" w:hAnsiTheme="minorHAnsi" w:cs="Times New Roman"/>
                <w:b w:val="0"/>
                <w:sz w:val="22"/>
                <w:szCs w:val="22"/>
              </w:rPr>
              <w:t xml:space="preserve">               TRUNCATE TABLE </w:t>
            </w:r>
            <w:proofErr w:type="spellStart"/>
            <w:r w:rsidRPr="009B0AE9">
              <w:rPr>
                <w:rFonts w:asciiTheme="minorHAnsi" w:hAnsiTheme="minorHAnsi" w:cs="Times New Roman"/>
                <w:b w:val="0"/>
                <w:sz w:val="22"/>
                <w:szCs w:val="22"/>
              </w:rPr>
              <w:t>table_name</w:t>
            </w:r>
            <w:proofErr w:type="spellEnd"/>
            <w:r w:rsidRPr="009B0AE9">
              <w:rPr>
                <w:rFonts w:asciiTheme="minorHAnsi" w:hAnsiTheme="minorHAnsi" w:cs="Times New Roman"/>
                <w:b w:val="0"/>
                <w:sz w:val="22"/>
                <w:szCs w:val="22"/>
              </w:rPr>
              <w:t>;</w:t>
            </w:r>
          </w:p>
        </w:tc>
      </w:tr>
      <w:tr w:rsidR="003314A5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5D3689" w:rsidRDefault="00153567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Procedure </w:t>
            </w:r>
          </w:p>
        </w:tc>
        <w:tc>
          <w:tcPr>
            <w:tcW w:w="7107" w:type="dxa"/>
          </w:tcPr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hAnsiTheme="minorHAnsi" w:cs="Calibri"/>
                <w:lang w:val="en-IN"/>
              </w:rPr>
              <w:t xml:space="preserve">Write a query to create a table employee with </w:t>
            </w:r>
            <w:proofErr w:type="spellStart"/>
            <w:r w:rsidRPr="00153567">
              <w:rPr>
                <w:rFonts w:asciiTheme="minorHAnsi" w:hAnsiTheme="minorHAnsi" w:cs="Calibri"/>
                <w:lang w:val="en-IN"/>
              </w:rPr>
              <w:t>empno</w:t>
            </w:r>
            <w:proofErr w:type="spellEnd"/>
            <w:r w:rsidRPr="00153567">
              <w:rPr>
                <w:rFonts w:asciiTheme="minorHAnsi" w:hAnsiTheme="minorHAnsi" w:cs="Calibri"/>
                <w:lang w:val="en-IN"/>
              </w:rPr>
              <w:t xml:space="preserve">, </w:t>
            </w:r>
            <w:proofErr w:type="spellStart"/>
            <w:r w:rsidRPr="00153567">
              <w:rPr>
                <w:rFonts w:asciiTheme="minorHAnsi" w:hAnsiTheme="minorHAnsi" w:cs="Calibri"/>
                <w:lang w:val="en-IN"/>
              </w:rPr>
              <w:t>ename</w:t>
            </w:r>
            <w:proofErr w:type="spellEnd"/>
            <w:r w:rsidRPr="00153567">
              <w:rPr>
                <w:rFonts w:asciiTheme="minorHAnsi" w:hAnsiTheme="minorHAnsi" w:cs="Calibri"/>
                <w:lang w:val="en-IN"/>
              </w:rPr>
              <w:t xml:space="preserve">, designation, and salary. </w:t>
            </w:r>
            <w:proofErr w:type="spellStart"/>
            <w:r w:rsidRPr="00153567">
              <w:rPr>
                <w:rFonts w:asciiTheme="minorHAnsi" w:hAnsiTheme="minorHAnsi" w:cs="Calibri"/>
                <w:bCs/>
                <w:lang w:val="en-IN"/>
              </w:rPr>
              <w:t>Emp</w:t>
            </w:r>
            <w:proofErr w:type="spellEnd"/>
            <w:r w:rsidRPr="00153567">
              <w:rPr>
                <w:rFonts w:asciiTheme="minorHAnsi" w:hAnsiTheme="minorHAnsi" w:cs="Calibri"/>
                <w:bCs/>
                <w:lang w:val="en-IN"/>
              </w:rPr>
              <w:t xml:space="preserve"> (</w:t>
            </w:r>
            <w:proofErr w:type="spellStart"/>
            <w:r w:rsidRPr="00153567">
              <w:rPr>
                <w:rFonts w:asciiTheme="minorHAnsi" w:hAnsiTheme="minorHAnsi" w:cs="Calibri"/>
                <w:bCs/>
                <w:lang w:val="en-IN"/>
              </w:rPr>
              <w:t>empno</w:t>
            </w:r>
            <w:proofErr w:type="spellEnd"/>
            <w:r w:rsidRPr="00153567">
              <w:rPr>
                <w:rFonts w:asciiTheme="minorHAnsi" w:hAnsiTheme="minorHAnsi" w:cs="Calibri"/>
                <w:bCs/>
                <w:lang w:val="en-IN"/>
              </w:rPr>
              <w:t xml:space="preserve"> number (4), </w:t>
            </w:r>
            <w:proofErr w:type="spellStart"/>
            <w:r w:rsidRPr="00153567">
              <w:rPr>
                <w:rFonts w:asciiTheme="minorHAnsi" w:hAnsiTheme="minorHAnsi" w:cs="Calibri"/>
                <w:bCs/>
                <w:lang w:val="en-IN"/>
              </w:rPr>
              <w:t>ename</w:t>
            </w:r>
            <w:proofErr w:type="spellEnd"/>
            <w:r w:rsidRPr="00153567">
              <w:rPr>
                <w:rFonts w:asciiTheme="minorHAnsi" w:hAnsiTheme="minorHAnsi" w:cs="Calibri"/>
                <w:bCs/>
                <w:lang w:val="en-IN"/>
              </w:rPr>
              <w:t xml:space="preserve"> varchar2 (10), </w:t>
            </w:r>
            <w:proofErr w:type="spellStart"/>
            <w:r w:rsidRPr="00153567">
              <w:rPr>
                <w:rFonts w:asciiTheme="minorHAnsi" w:hAnsiTheme="minorHAnsi" w:cs="Calibri"/>
                <w:bCs/>
                <w:lang w:val="en-IN"/>
              </w:rPr>
              <w:t>designatin</w:t>
            </w:r>
            <w:proofErr w:type="spellEnd"/>
            <w:r w:rsidRPr="00153567">
              <w:rPr>
                <w:rFonts w:asciiTheme="minorHAnsi" w:hAnsiTheme="minorHAnsi" w:cs="Calibri"/>
                <w:bCs/>
                <w:lang w:val="en-IN"/>
              </w:rPr>
              <w:t xml:space="preserve"> varchar2 (10), salary number (8,2));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Write a Query to Alter the column </w:t>
            </w:r>
            <w:proofErr w:type="spellStart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empno</w:t>
            </w:r>
            <w:proofErr w:type="spellEnd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 number (4) to </w:t>
            </w:r>
            <w:proofErr w:type="spellStart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empno</w:t>
            </w:r>
            <w:proofErr w:type="spellEnd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 number (6).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Write a Query to Alter the table employee with multiple columns (</w:t>
            </w:r>
            <w:proofErr w:type="spellStart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empno</w:t>
            </w:r>
            <w:proofErr w:type="spellEnd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, </w:t>
            </w:r>
            <w:proofErr w:type="spellStart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ename</w:t>
            </w:r>
            <w:proofErr w:type="spellEnd"/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.)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Write a query to add a new column in to employee as </w:t>
            </w:r>
            <w:r w:rsidRPr="00153567">
              <w:rPr>
                <w:rFonts w:asciiTheme="minorHAnsi" w:eastAsiaTheme="minorHAnsi" w:hAnsiTheme="minorHAnsi" w:cs="TimesNewRomanPS-BoldMT"/>
                <w:bCs/>
                <w:kern w:val="0"/>
                <w:lang w:val="en-IN"/>
              </w:rPr>
              <w:t>qualification varchar2(6)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Write a query to add multiple columns in to employee </w:t>
            </w:r>
            <w:r w:rsidRPr="00153567">
              <w:rPr>
                <w:rFonts w:asciiTheme="minorHAnsi" w:eastAsiaTheme="minorHAnsi" w:hAnsiTheme="minorHAnsi" w:cs="TimesNewRomanPS-BoldMT"/>
                <w:bCs/>
                <w:kern w:val="0"/>
                <w:lang w:val="en-IN"/>
              </w:rPr>
              <w:t xml:space="preserve">dob date , </w:t>
            </w:r>
            <w:proofErr w:type="spellStart"/>
            <w:r w:rsidRPr="00153567">
              <w:rPr>
                <w:rFonts w:asciiTheme="minorHAnsi" w:eastAsiaTheme="minorHAnsi" w:hAnsiTheme="minorHAnsi" w:cs="TimesNewRomanPS-BoldMT"/>
                <w:bCs/>
                <w:kern w:val="0"/>
                <w:lang w:val="en-IN"/>
              </w:rPr>
              <w:t>doj</w:t>
            </w:r>
            <w:proofErr w:type="spellEnd"/>
            <w:r w:rsidRPr="00153567">
              <w:rPr>
                <w:rFonts w:asciiTheme="minorHAnsi" w:eastAsiaTheme="minorHAnsi" w:hAnsiTheme="minorHAnsi" w:cs="TimesNewRomanPS-BoldMT"/>
                <w:bCs/>
                <w:kern w:val="0"/>
                <w:lang w:val="en-IN"/>
              </w:rPr>
              <w:t xml:space="preserve"> date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Write a query to drop a column</w:t>
            </w:r>
            <w:r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 ‘</w:t>
            </w:r>
            <w:proofErr w:type="spellStart"/>
            <w:r>
              <w:rPr>
                <w:rFonts w:asciiTheme="minorHAnsi" w:eastAsiaTheme="minorHAnsi" w:hAnsiTheme="minorHAnsi" w:cs="TimesNewRomanPSMT"/>
                <w:kern w:val="0"/>
                <w:lang w:val="en-IN"/>
              </w:rPr>
              <w:t>doj</w:t>
            </w:r>
            <w:proofErr w:type="spellEnd"/>
            <w:r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’ </w:t>
            </w: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 from an existing table employee</w:t>
            </w:r>
          </w:p>
          <w:p w:rsidR="00153567" w:rsidRDefault="00153567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Write a query to drop multiple columns </w:t>
            </w:r>
            <w:r>
              <w:rPr>
                <w:rFonts w:asciiTheme="minorHAnsi" w:eastAsiaTheme="minorHAnsi" w:hAnsiTheme="minorHAnsi" w:cs="TimesNewRomanPSMT"/>
                <w:kern w:val="0"/>
                <w:lang w:val="en-IN"/>
              </w:rPr>
              <w:t xml:space="preserve">‘dob’ and ‘qualification’ </w:t>
            </w:r>
            <w:r w:rsidRPr="00153567">
              <w:rPr>
                <w:rFonts w:asciiTheme="minorHAnsi" w:eastAsiaTheme="minorHAnsi" w:hAnsiTheme="minorHAnsi" w:cs="TimesNewRomanPSMT"/>
                <w:kern w:val="0"/>
                <w:lang w:val="en-IN"/>
              </w:rPr>
              <w:t>from employee</w:t>
            </w:r>
          </w:p>
          <w:p w:rsidR="009B0AE9" w:rsidRDefault="009B0AE9" w:rsidP="00153567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Truncate table EMP</w:t>
            </w:r>
          </w:p>
          <w:p w:rsidR="003314A5" w:rsidRPr="009B0AE9" w:rsidRDefault="009B0AE9" w:rsidP="009B0AE9">
            <w:pPr>
              <w:pStyle w:val="WW-TableContents1"/>
              <w:numPr>
                <w:ilvl w:val="0"/>
                <w:numId w:val="11"/>
              </w:numPr>
              <w:snapToGrid w:val="0"/>
              <w:spacing w:after="0"/>
              <w:rPr>
                <w:rFonts w:asciiTheme="minorHAnsi" w:hAnsiTheme="minorHAnsi" w:cs="Calibri"/>
                <w:kern w:val="2"/>
              </w:rPr>
            </w:pPr>
            <w:r>
              <w:rPr>
                <w:rFonts w:asciiTheme="minorHAnsi" w:hAnsiTheme="minorHAnsi" w:cs="Calibri"/>
                <w:kern w:val="2"/>
              </w:rPr>
              <w:t>Drop table EMP</w:t>
            </w:r>
          </w:p>
        </w:tc>
      </w:tr>
      <w:tr w:rsidR="00153567" w:rsidRPr="005D3689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153567" w:rsidRPr="008735FB" w:rsidRDefault="00153567" w:rsidP="00153567">
            <w:pPr>
              <w:pStyle w:val="WW-NormalWeb"/>
              <w:spacing w:before="0" w:after="0"/>
              <w:rPr>
                <w:rFonts w:asciiTheme="minorHAnsi" w:hAnsiTheme="minorHAnsi"/>
                <w:b/>
                <w:bCs/>
                <w:color w:val="333333"/>
              </w:rPr>
            </w:pPr>
            <w:r w:rsidRPr="008735FB">
              <w:rPr>
                <w:rFonts w:asciiTheme="minorHAnsi" w:hAnsiTheme="minorHAnsi"/>
                <w:b/>
                <w:bCs/>
                <w:color w:val="333333"/>
              </w:rPr>
              <w:t xml:space="preserve">Post Lab Questions: </w:t>
            </w:r>
          </w:p>
          <w:p w:rsidR="00153567" w:rsidRDefault="00153567" w:rsidP="00424833">
            <w:pPr>
              <w:pStyle w:val="WW-TableContents1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107" w:type="dxa"/>
          </w:tcPr>
          <w:p w:rsidR="00153567" w:rsidRPr="008735FB" w:rsidRDefault="00153567" w:rsidP="00153567">
            <w:pPr>
              <w:pStyle w:val="WW-NormalWeb"/>
              <w:numPr>
                <w:ilvl w:val="0"/>
                <w:numId w:val="12"/>
              </w:numPr>
              <w:spacing w:before="0" w:after="0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color w:val="333333"/>
              </w:rPr>
              <w:t>What is Data Dictionary?</w:t>
            </w:r>
          </w:p>
          <w:p w:rsidR="00153567" w:rsidRPr="008735FB" w:rsidRDefault="00153567" w:rsidP="00153567">
            <w:pPr>
              <w:pStyle w:val="WW-NormalWeb"/>
              <w:numPr>
                <w:ilvl w:val="0"/>
                <w:numId w:val="12"/>
              </w:numPr>
              <w:spacing w:before="0" w:after="0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color w:val="333333"/>
              </w:rPr>
              <w:t>What is Schema?</w:t>
            </w:r>
          </w:p>
          <w:p w:rsidR="00153567" w:rsidRDefault="00153567" w:rsidP="00153567">
            <w:pPr>
              <w:pStyle w:val="WW-NormalWeb"/>
              <w:numPr>
                <w:ilvl w:val="0"/>
                <w:numId w:val="12"/>
              </w:numPr>
              <w:spacing w:before="0" w:after="0"/>
              <w:rPr>
                <w:rFonts w:asciiTheme="minorHAnsi" w:hAnsiTheme="minorHAnsi"/>
                <w:color w:val="333333"/>
              </w:rPr>
            </w:pPr>
            <w:r w:rsidRPr="008735FB">
              <w:rPr>
                <w:rFonts w:asciiTheme="minorHAnsi" w:hAnsiTheme="minorHAnsi"/>
                <w:color w:val="333333"/>
              </w:rPr>
              <w:t>What are different data types in SQL?</w:t>
            </w:r>
          </w:p>
          <w:p w:rsidR="004703B3" w:rsidRPr="008735FB" w:rsidRDefault="004703B3" w:rsidP="00153567">
            <w:pPr>
              <w:pStyle w:val="WW-NormalWeb"/>
              <w:numPr>
                <w:ilvl w:val="0"/>
                <w:numId w:val="12"/>
              </w:numPr>
              <w:spacing w:before="0" w:after="0"/>
              <w:rPr>
                <w:rFonts w:asciiTheme="minorHAnsi" w:hAnsiTheme="minorHAnsi"/>
                <w:color w:val="333333"/>
              </w:rPr>
            </w:pPr>
            <w:r>
              <w:rPr>
                <w:rFonts w:asciiTheme="minorHAnsi" w:hAnsiTheme="minorHAnsi"/>
                <w:color w:val="333333"/>
              </w:rPr>
              <w:t xml:space="preserve">Write the effect of NULL </w:t>
            </w:r>
          </w:p>
          <w:p w:rsidR="00153567" w:rsidRDefault="00153567" w:rsidP="00153567">
            <w:pPr>
              <w:pStyle w:val="WW-TableContents1"/>
              <w:snapToGrid w:val="0"/>
              <w:spacing w:after="0"/>
              <w:ind w:left="720"/>
              <w:rPr>
                <w:rFonts w:ascii="Calibri" w:hAnsi="Calibri" w:cs="Calibri"/>
              </w:rPr>
            </w:pPr>
          </w:p>
        </w:tc>
      </w:tr>
    </w:tbl>
    <w:p w:rsidR="00A11A88" w:rsidRPr="00475A6F" w:rsidRDefault="00A11A88" w:rsidP="00475A6F">
      <w:pPr>
        <w:rPr>
          <w:rFonts w:ascii="Times New Roman" w:hAnsi="Times New Roman"/>
        </w:rPr>
      </w:pPr>
    </w:p>
    <w:p w:rsidR="00247210" w:rsidRPr="00475A6F" w:rsidRDefault="00247210" w:rsidP="00475A6F">
      <w:pPr>
        <w:rPr>
          <w:rFonts w:ascii="Times New Roman" w:hAnsi="Times New Roman"/>
        </w:rPr>
      </w:pPr>
    </w:p>
    <w:p w:rsidR="00247210" w:rsidRPr="00475A6F" w:rsidRDefault="00247210" w:rsidP="00475A6F">
      <w:pPr>
        <w:rPr>
          <w:rFonts w:ascii="Times New Roman" w:hAnsi="Times New Roman"/>
        </w:rPr>
      </w:pPr>
    </w:p>
    <w:p w:rsidR="00247210" w:rsidRPr="00475A6F" w:rsidRDefault="00247210" w:rsidP="00475A6F">
      <w:pPr>
        <w:rPr>
          <w:rFonts w:ascii="Times New Roman" w:hAnsi="Times New Roman"/>
        </w:rPr>
      </w:pPr>
    </w:p>
    <w:sectPr w:rsidR="00247210" w:rsidRPr="00475A6F" w:rsidSect="00A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A"/>
    <w:multiLevelType w:val="singleLevel"/>
    <w:tmpl w:val="0000000A"/>
    <w:name w:val="WW8Num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12"/>
    <w:multiLevelType w:val="single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13"/>
    <w:multiLevelType w:val="singleLevel"/>
    <w:tmpl w:val="00000013"/>
    <w:name w:val="WW8Num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19"/>
    <w:multiLevelType w:val="multilevel"/>
    <w:tmpl w:val="0000001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1787F44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32264D"/>
    <w:multiLevelType w:val="hybridMultilevel"/>
    <w:tmpl w:val="E6D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44A37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769C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17F52"/>
    <w:multiLevelType w:val="multilevel"/>
    <w:tmpl w:val="956E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FC1023C"/>
    <w:multiLevelType w:val="hybridMultilevel"/>
    <w:tmpl w:val="FDB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15B5C"/>
    <w:multiLevelType w:val="hybridMultilevel"/>
    <w:tmpl w:val="2D18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22DB8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AD0B92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B96206"/>
    <w:multiLevelType w:val="hybridMultilevel"/>
    <w:tmpl w:val="884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9290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F5902"/>
    <w:multiLevelType w:val="hybridMultilevel"/>
    <w:tmpl w:val="F7EE0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C4F9A"/>
    <w:multiLevelType w:val="hybridMultilevel"/>
    <w:tmpl w:val="DB1EA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2"/>
  </w:num>
  <w:num w:numId="5">
    <w:abstractNumId w:val="18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7"/>
  </w:num>
  <w:num w:numId="18">
    <w:abstractNumId w:val="5"/>
  </w:num>
  <w:num w:numId="19">
    <w:abstractNumId w:val="10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321"/>
    <w:rsid w:val="0006149E"/>
    <w:rsid w:val="00064D8B"/>
    <w:rsid w:val="000830C2"/>
    <w:rsid w:val="000F4CC6"/>
    <w:rsid w:val="00106D40"/>
    <w:rsid w:val="001108ED"/>
    <w:rsid w:val="001260F7"/>
    <w:rsid w:val="00146771"/>
    <w:rsid w:val="00153567"/>
    <w:rsid w:val="001A7867"/>
    <w:rsid w:val="001C1F06"/>
    <w:rsid w:val="00247210"/>
    <w:rsid w:val="00293BFE"/>
    <w:rsid w:val="002C6AF8"/>
    <w:rsid w:val="002D77B5"/>
    <w:rsid w:val="003314A5"/>
    <w:rsid w:val="00346321"/>
    <w:rsid w:val="00451696"/>
    <w:rsid w:val="004703B3"/>
    <w:rsid w:val="00475A6F"/>
    <w:rsid w:val="004E5DE8"/>
    <w:rsid w:val="005170F2"/>
    <w:rsid w:val="005510AD"/>
    <w:rsid w:val="005E0221"/>
    <w:rsid w:val="00695B17"/>
    <w:rsid w:val="00711295"/>
    <w:rsid w:val="00740F44"/>
    <w:rsid w:val="0080133D"/>
    <w:rsid w:val="008735FB"/>
    <w:rsid w:val="009248B7"/>
    <w:rsid w:val="009B0AE9"/>
    <w:rsid w:val="009C6669"/>
    <w:rsid w:val="00A11A88"/>
    <w:rsid w:val="00A6075A"/>
    <w:rsid w:val="00A63FAB"/>
    <w:rsid w:val="00AB56BA"/>
    <w:rsid w:val="00BC2727"/>
    <w:rsid w:val="00C77A97"/>
    <w:rsid w:val="00CD4CED"/>
    <w:rsid w:val="00CE056E"/>
    <w:rsid w:val="00CE1DC0"/>
    <w:rsid w:val="00D37E36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1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35FB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4632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46321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632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</w:rPr>
  </w:style>
  <w:style w:type="table" w:styleId="TableGrid">
    <w:name w:val="Table Grid"/>
    <w:basedOn w:val="TableNormal"/>
    <w:uiPriority w:val="59"/>
    <w:rsid w:val="00346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A6F"/>
    <w:pPr>
      <w:spacing w:after="0" w:line="240" w:lineRule="auto"/>
    </w:pPr>
    <w:rPr>
      <w:rFonts w:eastAsiaTheme="minorEastAsia"/>
      <w:lang w:eastAsia="en-IN"/>
    </w:rPr>
  </w:style>
  <w:style w:type="paragraph" w:styleId="BodyText">
    <w:name w:val="Body Text"/>
    <w:basedOn w:val="Normal"/>
    <w:link w:val="BodyTextChar"/>
    <w:uiPriority w:val="99"/>
    <w:rsid w:val="003314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14A5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customStyle="1" w:styleId="WW-TableContents1">
    <w:name w:val="WW-Table Contents1"/>
    <w:basedOn w:val="BodyText"/>
    <w:rsid w:val="003314A5"/>
    <w:pPr>
      <w:suppressLineNumbers/>
    </w:pPr>
  </w:style>
  <w:style w:type="paragraph" w:customStyle="1" w:styleId="WW-TableHeading1">
    <w:name w:val="WW-Table Heading1"/>
    <w:basedOn w:val="WW-TableContents1"/>
    <w:rsid w:val="003314A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A5"/>
    <w:rPr>
      <w:rFonts w:ascii="Tahoma" w:eastAsia="Luxi Sans" w:hAnsi="Tahoma" w:cs="Tahoma"/>
      <w:kern w:val="1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5FB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customStyle="1" w:styleId="mw-headline">
    <w:name w:val="mw-headline"/>
    <w:basedOn w:val="DefaultParagraphFont"/>
    <w:rsid w:val="008735FB"/>
  </w:style>
  <w:style w:type="paragraph" w:customStyle="1" w:styleId="WW-NormalWeb">
    <w:name w:val="WW-Normal (Web)"/>
    <w:basedOn w:val="Normal"/>
    <w:rsid w:val="008735FB"/>
    <w:pPr>
      <w:widowControl/>
      <w:spacing w:before="280" w:after="280"/>
    </w:pPr>
    <w:rPr>
      <w:rFonts w:ascii="Times New Roman" w:eastAsia="Times New Roman" w:hAnsi="Times New Roman"/>
      <w:kern w:val="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</dc:creator>
  <cp:lastModifiedBy>Sanika Deshmukh</cp:lastModifiedBy>
  <cp:revision>3</cp:revision>
  <dcterms:created xsi:type="dcterms:W3CDTF">2018-08-10T06:07:00Z</dcterms:created>
  <dcterms:modified xsi:type="dcterms:W3CDTF">2019-08-06T08:12:00Z</dcterms:modified>
</cp:coreProperties>
</file>